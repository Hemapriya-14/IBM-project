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FBD99A" w14:textId="77777777" w:rsidR="00D3752E" w:rsidRPr="00D3752E" w:rsidRDefault="00D3752E" w:rsidP="00D3752E">
      <w:pPr>
        <w:pStyle w:val="Title"/>
        <w:rPr>
          <w:lang w:val="en-IN"/>
        </w:rPr>
      </w:pPr>
      <w:r w:rsidRPr="00D3752E">
        <w:rPr>
          <w:lang w:val="en-IN"/>
        </w:rPr>
        <w:t>CITIZEN AI - INTELLIGENT CITIZEN ENGAGEMENT PLATFORM</w:t>
      </w:r>
    </w:p>
    <w:p w14:paraId="74304D80" w14:textId="57494320" w:rsidR="00E506BB" w:rsidRPr="00D3752E" w:rsidRDefault="00E506BB" w:rsidP="00D3752E">
      <w:pPr>
        <w:pStyle w:val="Title"/>
      </w:pPr>
    </w:p>
    <w:p w14:paraId="7C1A1D95" w14:textId="77777777" w:rsidR="00E506BB" w:rsidRDefault="00D54527">
      <w:pPr>
        <w:pStyle w:val="Heading1"/>
      </w:pPr>
      <w:r>
        <w:t>Project Documentation</w:t>
      </w:r>
    </w:p>
    <w:p w14:paraId="10EDE786" w14:textId="77777777" w:rsidR="00E506BB" w:rsidRDefault="00D54527">
      <w:pPr>
        <w:pStyle w:val="Heading1"/>
      </w:pPr>
      <w:r>
        <w:t>1. Introduction</w:t>
      </w:r>
    </w:p>
    <w:p w14:paraId="63DA9FEC" w14:textId="3C04175B" w:rsidR="00D3752E" w:rsidRPr="00D3752E" w:rsidRDefault="00D3752E" w:rsidP="00D3752E">
      <w:pPr>
        <w:rPr>
          <w:lang w:val="en-IN"/>
        </w:rPr>
      </w:pPr>
      <w:r>
        <w:t xml:space="preserve">Project title: </w:t>
      </w:r>
      <w:r w:rsidRPr="00D3752E">
        <w:rPr>
          <w:sz w:val="20"/>
          <w:lang w:val="en-IN"/>
        </w:rPr>
        <w:t>CITIZEN AI - INTELLIGENT CITIZEN ENGAGEMENT PLATFORM</w:t>
      </w:r>
    </w:p>
    <w:p w14:paraId="1DD5369E" w14:textId="165DFEED" w:rsidR="00E506BB" w:rsidRDefault="00D54527" w:rsidP="00D3752E">
      <w:pPr>
        <w:tabs>
          <w:tab w:val="center" w:pos="4320"/>
        </w:tabs>
      </w:pPr>
      <w:r>
        <w:t>Team members:</w:t>
      </w:r>
      <w:r w:rsidR="00D3752E">
        <w:tab/>
      </w:r>
    </w:p>
    <w:p w14:paraId="179CFBBB" w14:textId="2D3D2253" w:rsidR="00E506BB" w:rsidRDefault="00F64BF5">
      <w:pPr>
        <w:pStyle w:val="ListNumber"/>
      </w:pPr>
      <w:proofErr w:type="spellStart"/>
      <w:r>
        <w:t>Hemapriya</w:t>
      </w:r>
      <w:proofErr w:type="spellEnd"/>
      <w:r>
        <w:t xml:space="preserve"> </w:t>
      </w:r>
      <w:r w:rsidR="00986D15">
        <w:t>B</w:t>
      </w:r>
      <w:bookmarkStart w:id="0" w:name="_GoBack"/>
      <w:bookmarkEnd w:id="0"/>
      <w:r>
        <w:t xml:space="preserve"> (Team lead)</w:t>
      </w:r>
    </w:p>
    <w:p w14:paraId="7C71EE7A" w14:textId="59FBD592" w:rsidR="00E506BB" w:rsidRDefault="00D3752E">
      <w:pPr>
        <w:pStyle w:val="ListNumber"/>
      </w:pPr>
      <w:r>
        <w:t>Latisha</w:t>
      </w:r>
      <w:r w:rsidR="00986D15">
        <w:t xml:space="preserve"> A</w:t>
      </w:r>
    </w:p>
    <w:p w14:paraId="39D6AB57" w14:textId="6361A070" w:rsidR="00E506BB" w:rsidRDefault="00D3752E">
      <w:pPr>
        <w:pStyle w:val="ListNumber"/>
      </w:pPr>
      <w:proofErr w:type="spellStart"/>
      <w:r>
        <w:t>Madhulekha</w:t>
      </w:r>
      <w:proofErr w:type="spellEnd"/>
      <w:r w:rsidR="00986D15">
        <w:t xml:space="preserve"> D</w:t>
      </w:r>
    </w:p>
    <w:p w14:paraId="7B780D88" w14:textId="299C863C" w:rsidR="00E506BB" w:rsidRDefault="00D3752E">
      <w:pPr>
        <w:pStyle w:val="ListNumber"/>
      </w:pPr>
      <w:proofErr w:type="spellStart"/>
      <w:r>
        <w:t>Mithra</w:t>
      </w:r>
      <w:proofErr w:type="spellEnd"/>
      <w:r w:rsidR="00986D15">
        <w:t xml:space="preserve"> M</w:t>
      </w:r>
    </w:p>
    <w:p w14:paraId="47AC0DF2" w14:textId="77777777" w:rsidR="00E506BB" w:rsidRDefault="00D54527">
      <w:pPr>
        <w:pStyle w:val="Heading1"/>
      </w:pPr>
      <w:r>
        <w:t>2. Project Overview</w:t>
      </w:r>
    </w:p>
    <w:p w14:paraId="2E9FDA5A" w14:textId="77777777" w:rsidR="00E506BB" w:rsidRDefault="00D54527">
      <w:pPr>
        <w:pStyle w:val="Heading2"/>
      </w:pPr>
      <w:r>
        <w:t>Purpose:</w:t>
      </w:r>
    </w:p>
    <w:p w14:paraId="45887594" w14:textId="7F474C12" w:rsidR="00E506BB" w:rsidRDefault="00F64BF5">
      <w:r w:rsidRPr="00F64BF5">
        <w:t xml:space="preserve">The purpose of </w:t>
      </w:r>
      <w:r w:rsidRPr="00F64BF5">
        <w:rPr>
          <w:b/>
          <w:bCs/>
        </w:rPr>
        <w:t>Citizen AI – Intelligent Citizen Engagement Platform</w:t>
      </w:r>
      <w:r w:rsidRPr="00F64BF5">
        <w:t xml:space="preserve"> is to enhance communication between citizens and the government through AI-driven services. It offers quick grievance </w:t>
      </w:r>
      <w:proofErr w:type="spellStart"/>
      <w:r w:rsidRPr="00F64BF5">
        <w:t>redressal</w:t>
      </w:r>
      <w:proofErr w:type="spellEnd"/>
      <w:r w:rsidRPr="00F64BF5">
        <w:t>, personalized assistance, and multilingual support for inclusivity. By analyzing citizen feedback, it enables transparent and data-driven governance. The platform encourages active participation and easy access to public services. Overall, it makes governance smarter, efficient, and citizen-centric.</w:t>
      </w:r>
    </w:p>
    <w:p w14:paraId="4969D6BA" w14:textId="77777777" w:rsidR="009203F3" w:rsidRDefault="009203F3">
      <w:pPr>
        <w:pStyle w:val="Heading2"/>
      </w:pPr>
    </w:p>
    <w:p w14:paraId="1F13822A" w14:textId="77777777" w:rsidR="00E506BB" w:rsidRDefault="00D54527">
      <w:pPr>
        <w:pStyle w:val="Heading2"/>
      </w:pPr>
      <w:r>
        <w:t>Features:</w:t>
      </w:r>
    </w:p>
    <w:p w14:paraId="75C117B8" w14:textId="709EB53B" w:rsidR="001E38DE" w:rsidRDefault="001E38DE" w:rsidP="001E38DE">
      <w:pPr>
        <w:pStyle w:val="ListBullet"/>
        <w:numPr>
          <w:ilvl w:val="0"/>
          <w:numId w:val="0"/>
        </w:numPr>
      </w:pPr>
      <w:r>
        <w:t xml:space="preserve">1) AI </w:t>
      </w:r>
      <w:proofErr w:type="spellStart"/>
      <w:r>
        <w:t>Chatbot</w:t>
      </w:r>
      <w:proofErr w:type="spellEnd"/>
    </w:p>
    <w:p w14:paraId="0BB7DF10" w14:textId="77777777" w:rsidR="001E38DE" w:rsidRDefault="001E38DE" w:rsidP="001E38DE">
      <w:pPr>
        <w:pStyle w:val="ListBullet"/>
        <w:numPr>
          <w:ilvl w:val="0"/>
          <w:numId w:val="0"/>
        </w:numPr>
        <w:ind w:left="360"/>
      </w:pPr>
      <w:r>
        <w:t>Functionality: Provides instant replies to citizen queries, guides them to services, and reduces waiting time.</w:t>
      </w:r>
    </w:p>
    <w:p w14:paraId="27F52DF9" w14:textId="275AAF0F" w:rsidR="001E38DE" w:rsidRDefault="001E38DE" w:rsidP="001E38DE">
      <w:pPr>
        <w:pStyle w:val="ListBullet"/>
        <w:numPr>
          <w:ilvl w:val="0"/>
          <w:numId w:val="0"/>
        </w:numPr>
        <w:ind w:left="360" w:hanging="360"/>
      </w:pPr>
      <w:r>
        <w:t xml:space="preserve">2) Grievance </w:t>
      </w:r>
      <w:proofErr w:type="spellStart"/>
      <w:r>
        <w:t>Redressal</w:t>
      </w:r>
      <w:proofErr w:type="spellEnd"/>
      <w:r>
        <w:t xml:space="preserve"> System</w:t>
      </w:r>
    </w:p>
    <w:p w14:paraId="03F1760A" w14:textId="77777777" w:rsidR="001E38DE" w:rsidRDefault="001E38DE" w:rsidP="001E38DE">
      <w:pPr>
        <w:pStyle w:val="ListBullet"/>
        <w:numPr>
          <w:ilvl w:val="0"/>
          <w:numId w:val="0"/>
        </w:numPr>
        <w:ind w:left="360"/>
      </w:pPr>
      <w:r>
        <w:t>Functionality: Citizens can submit complaints (e.g., water, roads, electricity) and track progress until resolved.</w:t>
      </w:r>
    </w:p>
    <w:p w14:paraId="614A032C" w14:textId="0F2C905C" w:rsidR="001E38DE" w:rsidRDefault="001E38DE" w:rsidP="001E38DE">
      <w:pPr>
        <w:pStyle w:val="ListBullet"/>
        <w:numPr>
          <w:ilvl w:val="0"/>
          <w:numId w:val="0"/>
        </w:numPr>
        <w:ind w:left="360" w:hanging="360"/>
      </w:pPr>
      <w:r>
        <w:t>3) Multilingual &amp; Voice Support</w:t>
      </w:r>
    </w:p>
    <w:p w14:paraId="6F6888E5" w14:textId="77777777" w:rsidR="001E38DE" w:rsidRDefault="001E38DE" w:rsidP="001E38DE">
      <w:pPr>
        <w:pStyle w:val="ListBullet"/>
        <w:numPr>
          <w:ilvl w:val="0"/>
          <w:numId w:val="0"/>
        </w:numPr>
        <w:ind w:left="360"/>
      </w:pPr>
      <w:r>
        <w:t>Functionality: Enables people to interact in their local language or through voice commands for inclusivity.</w:t>
      </w:r>
    </w:p>
    <w:p w14:paraId="1858B833" w14:textId="0918CC6D" w:rsidR="001E38DE" w:rsidRDefault="001E38DE" w:rsidP="001E38DE">
      <w:pPr>
        <w:pStyle w:val="ListBullet"/>
        <w:numPr>
          <w:ilvl w:val="0"/>
          <w:numId w:val="0"/>
        </w:numPr>
        <w:ind w:left="360" w:hanging="360"/>
      </w:pPr>
      <w:r>
        <w:lastRenderedPageBreak/>
        <w:t>4) Personalized Dashboard</w:t>
      </w:r>
    </w:p>
    <w:p w14:paraId="1E9F2B82" w14:textId="77777777" w:rsidR="001E38DE" w:rsidRDefault="001E38DE" w:rsidP="001E38DE">
      <w:pPr>
        <w:pStyle w:val="ListBullet"/>
        <w:numPr>
          <w:ilvl w:val="0"/>
          <w:numId w:val="0"/>
        </w:numPr>
        <w:ind w:left="360"/>
      </w:pPr>
      <w:r>
        <w:t>Functionality: Shows relevant schemes, notifications, and updates tailored to each citizen’s needs.</w:t>
      </w:r>
    </w:p>
    <w:p w14:paraId="5B54EFCB" w14:textId="2CF85143" w:rsidR="001E38DE" w:rsidRDefault="001E38DE" w:rsidP="001E38DE">
      <w:pPr>
        <w:pStyle w:val="ListBullet"/>
        <w:numPr>
          <w:ilvl w:val="0"/>
          <w:numId w:val="0"/>
        </w:numPr>
        <w:ind w:left="360" w:hanging="360"/>
      </w:pPr>
      <w:r>
        <w:t>5) Feedback &amp; Polls</w:t>
      </w:r>
    </w:p>
    <w:p w14:paraId="64802938" w14:textId="77777777" w:rsidR="001E38DE" w:rsidRDefault="001E38DE" w:rsidP="001E38DE">
      <w:pPr>
        <w:pStyle w:val="ListBullet"/>
        <w:numPr>
          <w:ilvl w:val="0"/>
          <w:numId w:val="0"/>
        </w:numPr>
        <w:ind w:left="360"/>
      </w:pPr>
      <w:r>
        <w:t>Functionality: Collects opinions and suggestions from citizens, helping governments understand public sentiment.</w:t>
      </w:r>
    </w:p>
    <w:p w14:paraId="23BA2775" w14:textId="00504DB9" w:rsidR="001E38DE" w:rsidRDefault="001E38DE" w:rsidP="001E38DE">
      <w:pPr>
        <w:pStyle w:val="ListBullet"/>
        <w:numPr>
          <w:ilvl w:val="0"/>
          <w:numId w:val="0"/>
        </w:numPr>
        <w:ind w:left="360" w:hanging="360"/>
      </w:pPr>
      <w:r>
        <w:t>6) Predictive Analytics</w:t>
      </w:r>
    </w:p>
    <w:p w14:paraId="37886C60" w14:textId="77777777" w:rsidR="001E38DE" w:rsidRDefault="001E38DE" w:rsidP="001E38DE">
      <w:pPr>
        <w:pStyle w:val="ListBullet"/>
        <w:numPr>
          <w:ilvl w:val="0"/>
          <w:numId w:val="0"/>
        </w:numPr>
        <w:ind w:left="360"/>
      </w:pPr>
      <w:r>
        <w:t>Functionality: Analyzes patterns in complaints and feedback to predict and prevent recurring issues.</w:t>
      </w:r>
    </w:p>
    <w:p w14:paraId="07B2738C" w14:textId="5FFAFBC3" w:rsidR="001E38DE" w:rsidRDefault="001E38DE" w:rsidP="001E38DE">
      <w:pPr>
        <w:pStyle w:val="ListBullet"/>
        <w:numPr>
          <w:ilvl w:val="0"/>
          <w:numId w:val="0"/>
        </w:numPr>
        <w:ind w:left="360" w:hanging="360"/>
      </w:pPr>
      <w:r>
        <w:t>7) Secure &amp; Scalable Platform</w:t>
      </w:r>
    </w:p>
    <w:p w14:paraId="64077F13" w14:textId="77777777" w:rsidR="001E38DE" w:rsidRDefault="001E38DE" w:rsidP="001E38DE">
      <w:pPr>
        <w:pStyle w:val="ListBullet"/>
        <w:numPr>
          <w:ilvl w:val="0"/>
          <w:numId w:val="0"/>
        </w:numPr>
        <w:ind w:left="360"/>
      </w:pPr>
      <w:r>
        <w:t>Functionality: Protects citizen data with authentication and handles large-scale users without slowdown.</w:t>
      </w:r>
    </w:p>
    <w:p w14:paraId="0EA2E51B" w14:textId="7AE6CEFD" w:rsidR="001E38DE" w:rsidRDefault="001E38DE" w:rsidP="001E38DE">
      <w:pPr>
        <w:pStyle w:val="ListBullet"/>
        <w:numPr>
          <w:ilvl w:val="0"/>
          <w:numId w:val="0"/>
        </w:numPr>
        <w:ind w:left="360" w:hanging="360"/>
      </w:pPr>
      <w:r>
        <w:t>8) Mobile &amp; Web Access</w:t>
      </w:r>
    </w:p>
    <w:p w14:paraId="1A3BF130" w14:textId="5FCE15A3" w:rsidR="001E38DE" w:rsidRDefault="001E38DE" w:rsidP="001E38DE">
      <w:pPr>
        <w:pStyle w:val="ListBullet"/>
        <w:numPr>
          <w:ilvl w:val="0"/>
          <w:numId w:val="0"/>
        </w:numPr>
        <w:ind w:left="360" w:hanging="360"/>
      </w:pPr>
      <w:r>
        <w:t xml:space="preserve">       Functionality: Provides convenient access anytime, anywhere through smartphones or computers.</w:t>
      </w:r>
    </w:p>
    <w:p w14:paraId="028EDC18" w14:textId="77777777" w:rsidR="001E38DE" w:rsidRDefault="001E38DE" w:rsidP="001E38DE">
      <w:pPr>
        <w:pStyle w:val="ListBullet"/>
        <w:numPr>
          <w:ilvl w:val="0"/>
          <w:numId w:val="0"/>
        </w:numPr>
        <w:ind w:left="360"/>
      </w:pPr>
    </w:p>
    <w:p w14:paraId="5CC2C69F" w14:textId="77777777" w:rsidR="00E506BB" w:rsidRDefault="00D54527">
      <w:pPr>
        <w:pStyle w:val="Heading1"/>
      </w:pPr>
      <w:r>
        <w:t>3. Architecture</w:t>
      </w:r>
    </w:p>
    <w:p w14:paraId="43273B49" w14:textId="77777777" w:rsidR="009203F3" w:rsidRDefault="009203F3" w:rsidP="009203F3">
      <w:r w:rsidRPr="009203F3">
        <w:t xml:space="preserve">The architecture of </w:t>
      </w:r>
      <w:proofErr w:type="spellStart"/>
      <w:r w:rsidRPr="009203F3">
        <w:t>CitizenAI</w:t>
      </w:r>
      <w:proofErr w:type="spellEnd"/>
      <w:r w:rsidRPr="009203F3">
        <w:t xml:space="preserve"> is designed in layered form to ensure smooth citizen engagement and intelligent processing.</w:t>
      </w:r>
    </w:p>
    <w:p w14:paraId="2F007CA4" w14:textId="77777777" w:rsidR="009203F3" w:rsidRDefault="009203F3" w:rsidP="009203F3">
      <w:r w:rsidRPr="009203F3">
        <w:t xml:space="preserve"> At the top, users interact through multiple channels like web portals, mobile apps, </w:t>
      </w:r>
      <w:proofErr w:type="spellStart"/>
      <w:r w:rsidRPr="009203F3">
        <w:t>chatbots</w:t>
      </w:r>
      <w:proofErr w:type="spellEnd"/>
      <w:r w:rsidRPr="009203F3">
        <w:t xml:space="preserve">, and SMS. These inputs are handled by the Flask Application Layer, which connects to the AI &amp; Processing Layer powered by IBM Granite Model for natural language understanding, and sentiment analysis for issue classification. </w:t>
      </w:r>
    </w:p>
    <w:p w14:paraId="341B8F44" w14:textId="40BA62B7" w:rsidR="009203F3" w:rsidRDefault="009203F3" w:rsidP="009203F3">
      <w:r w:rsidRPr="009203F3">
        <w:t>The Data Management Layer supports this with a knowledge base, citizen profiles, and an analytics database. Finally, a Flask-based reporting dashboard provides insights and analytics for better decision-making.</w:t>
      </w:r>
    </w:p>
    <w:p w14:paraId="447736D8" w14:textId="77777777" w:rsidR="00E506BB" w:rsidRDefault="00D54527">
      <w:pPr>
        <w:pStyle w:val="Heading1"/>
      </w:pPr>
      <w:r>
        <w:t>4. Setup Instructions</w:t>
      </w:r>
    </w:p>
    <w:p w14:paraId="2C7FCFCA" w14:textId="77777777" w:rsidR="00E506BB" w:rsidRDefault="00D54527">
      <w:pPr>
        <w:pStyle w:val="Heading2"/>
      </w:pPr>
      <w:r>
        <w:t>Prerequisites:</w:t>
      </w:r>
    </w:p>
    <w:p w14:paraId="0AE7F7D4" w14:textId="77777777" w:rsidR="009203F3" w:rsidRDefault="009203F3" w:rsidP="009203F3">
      <w:pPr>
        <w:pStyle w:val="ListBullet"/>
      </w:pPr>
      <w:r>
        <w:t>Python 3.7+ – Required to run the project.</w:t>
      </w:r>
    </w:p>
    <w:p w14:paraId="001B3080" w14:textId="77777777" w:rsidR="009203F3" w:rsidRDefault="009203F3" w:rsidP="009203F3">
      <w:pPr>
        <w:pStyle w:val="ListBullet"/>
      </w:pPr>
      <w:r>
        <w:t>Flask – Web framework for building the application.</w:t>
      </w:r>
    </w:p>
    <w:p w14:paraId="2E203F9F" w14:textId="77777777" w:rsidR="009203F3" w:rsidRDefault="009203F3" w:rsidP="009203F3">
      <w:pPr>
        <w:pStyle w:val="ListBullet"/>
      </w:pPr>
      <w:proofErr w:type="spellStart"/>
      <w:r>
        <w:t>PyTorch</w:t>
      </w:r>
      <w:proofErr w:type="spellEnd"/>
      <w:r>
        <w:t xml:space="preserve"> – To run the deep learning model (install CUDA version for GPU support).</w:t>
      </w:r>
    </w:p>
    <w:p w14:paraId="2635752E" w14:textId="77777777" w:rsidR="009203F3" w:rsidRDefault="009203F3" w:rsidP="009203F3">
      <w:pPr>
        <w:pStyle w:val="ListBullet"/>
      </w:pPr>
      <w:r>
        <w:t xml:space="preserve">Hugging Face Libraries – transformers, accelerate, </w:t>
      </w:r>
      <w:proofErr w:type="spellStart"/>
      <w:r>
        <w:t>bitsandbytes</w:t>
      </w:r>
      <w:proofErr w:type="spellEnd"/>
      <w:r>
        <w:t xml:space="preserve"> for IBM Granite model loading and quantization.</w:t>
      </w:r>
    </w:p>
    <w:p w14:paraId="6BDD3356" w14:textId="77777777" w:rsidR="009203F3" w:rsidRDefault="009203F3" w:rsidP="009203F3">
      <w:pPr>
        <w:pStyle w:val="ListBullet"/>
      </w:pPr>
      <w:r>
        <w:t>Hardware –</w:t>
      </w:r>
    </w:p>
    <w:p w14:paraId="20074AFA" w14:textId="77777777" w:rsidR="009203F3" w:rsidRDefault="009203F3" w:rsidP="003C654E">
      <w:pPr>
        <w:pStyle w:val="ListBullet"/>
        <w:numPr>
          <w:ilvl w:val="0"/>
          <w:numId w:val="0"/>
        </w:numPr>
        <w:ind w:left="360"/>
      </w:pPr>
      <w:r>
        <w:t>RAM: 16GB+ recommended</w:t>
      </w:r>
    </w:p>
    <w:p w14:paraId="52D41F7A" w14:textId="77777777" w:rsidR="009203F3" w:rsidRDefault="009203F3" w:rsidP="003C654E">
      <w:pPr>
        <w:pStyle w:val="ListBullet"/>
        <w:numPr>
          <w:ilvl w:val="0"/>
          <w:numId w:val="0"/>
        </w:numPr>
        <w:ind w:left="360"/>
      </w:pPr>
      <w:r>
        <w:t>GPU: NVIDIA GPU with 8GB+ VRAM (for faster inference), CUDA drivers installed</w:t>
      </w:r>
    </w:p>
    <w:p w14:paraId="2EC8702D" w14:textId="77777777" w:rsidR="009203F3" w:rsidRDefault="009203F3" w:rsidP="003C654E">
      <w:pPr>
        <w:pStyle w:val="ListBullet"/>
        <w:numPr>
          <w:ilvl w:val="0"/>
          <w:numId w:val="0"/>
        </w:numPr>
        <w:ind w:left="360"/>
      </w:pPr>
      <w:r>
        <w:t>CPU-only is possible but very slow</w:t>
      </w:r>
    </w:p>
    <w:p w14:paraId="5A84348E" w14:textId="77777777" w:rsidR="009203F3" w:rsidRDefault="009203F3" w:rsidP="009203F3">
      <w:pPr>
        <w:pStyle w:val="ListBullet"/>
      </w:pPr>
      <w:r>
        <w:lastRenderedPageBreak/>
        <w:t>Internet – Needed to download model files from Hugging Face Hub.</w:t>
      </w:r>
    </w:p>
    <w:p w14:paraId="1CE10CFF" w14:textId="77777777" w:rsidR="009203F3" w:rsidRDefault="009203F3" w:rsidP="009203F3">
      <w:pPr>
        <w:pStyle w:val="ListBullet"/>
      </w:pPr>
      <w:r>
        <w:t>Project Structure –</w:t>
      </w:r>
    </w:p>
    <w:p w14:paraId="00BC4B36" w14:textId="77777777" w:rsidR="009203F3" w:rsidRDefault="009203F3" w:rsidP="003C654E">
      <w:pPr>
        <w:pStyle w:val="ListBullet"/>
        <w:numPr>
          <w:ilvl w:val="0"/>
          <w:numId w:val="0"/>
        </w:numPr>
        <w:ind w:left="360"/>
      </w:pPr>
      <w:r>
        <w:t>app.py (main app)</w:t>
      </w:r>
    </w:p>
    <w:p w14:paraId="529E0F69" w14:textId="77777777" w:rsidR="009203F3" w:rsidRDefault="009203F3" w:rsidP="003C654E">
      <w:pPr>
        <w:pStyle w:val="ListBullet"/>
        <w:numPr>
          <w:ilvl w:val="0"/>
          <w:numId w:val="0"/>
        </w:numPr>
        <w:ind w:left="360"/>
      </w:pPr>
      <w:r>
        <w:t>templates/ (HTML files: index, about, services, chat, dashboard, login)</w:t>
      </w:r>
    </w:p>
    <w:p w14:paraId="14C22336" w14:textId="77777777" w:rsidR="009203F3" w:rsidRDefault="009203F3" w:rsidP="003C654E">
      <w:pPr>
        <w:pStyle w:val="ListBullet"/>
        <w:numPr>
          <w:ilvl w:val="0"/>
          <w:numId w:val="0"/>
        </w:numPr>
        <w:ind w:left="360"/>
      </w:pPr>
      <w:r>
        <w:t>static/ (CSS, images, favicon)</w:t>
      </w:r>
    </w:p>
    <w:p w14:paraId="58EF938C" w14:textId="77777777" w:rsidR="009203F3" w:rsidRDefault="009203F3" w:rsidP="009203F3">
      <w:pPr>
        <w:pStyle w:val="ListBullet"/>
        <w:numPr>
          <w:ilvl w:val="0"/>
          <w:numId w:val="0"/>
        </w:numPr>
        <w:ind w:left="360"/>
      </w:pPr>
    </w:p>
    <w:p w14:paraId="0F08A349" w14:textId="77777777" w:rsidR="00E506BB" w:rsidRDefault="00D54527">
      <w:pPr>
        <w:pStyle w:val="Heading2"/>
      </w:pPr>
      <w:r>
        <w:t>Installation:</w:t>
      </w:r>
    </w:p>
    <w:p w14:paraId="477D5C2B" w14:textId="2EAB8D13" w:rsidR="003C654E" w:rsidRDefault="003C654E" w:rsidP="003C654E">
      <w:pPr>
        <w:pStyle w:val="ListNumber"/>
        <w:numPr>
          <w:ilvl w:val="0"/>
          <w:numId w:val="0"/>
        </w:numPr>
      </w:pPr>
      <w:r>
        <w:t>•     Python 3.7+ – Programming environment.</w:t>
      </w:r>
    </w:p>
    <w:p w14:paraId="2F45B07E" w14:textId="7BAFB6CC" w:rsidR="003C654E" w:rsidRDefault="003C654E" w:rsidP="003C654E">
      <w:pPr>
        <w:pStyle w:val="ListNumber"/>
        <w:numPr>
          <w:ilvl w:val="0"/>
          <w:numId w:val="0"/>
        </w:numPr>
        <w:ind w:left="360" w:hanging="360"/>
      </w:pPr>
      <w:r>
        <w:t>•     Flask – Web framework for backend development.</w:t>
      </w:r>
    </w:p>
    <w:p w14:paraId="1F90A792" w14:textId="3CEA7994" w:rsidR="003C654E" w:rsidRDefault="003C654E" w:rsidP="003C654E">
      <w:pPr>
        <w:pStyle w:val="ListNumber"/>
        <w:numPr>
          <w:ilvl w:val="0"/>
          <w:numId w:val="0"/>
        </w:numPr>
        <w:ind w:left="360" w:hanging="360"/>
      </w:pPr>
      <w:r>
        <w:t xml:space="preserve">•     </w:t>
      </w:r>
      <w:proofErr w:type="spellStart"/>
      <w:r>
        <w:t>PyTorch</w:t>
      </w:r>
      <w:proofErr w:type="spellEnd"/>
      <w:r>
        <w:t xml:space="preserve"> – Deep learning framework (with optional CUDA support for GPU).</w:t>
      </w:r>
    </w:p>
    <w:p w14:paraId="0B793EB2" w14:textId="641C92B4" w:rsidR="003C654E" w:rsidRDefault="003C654E" w:rsidP="003C654E">
      <w:pPr>
        <w:pStyle w:val="ListNumber"/>
        <w:numPr>
          <w:ilvl w:val="0"/>
          <w:numId w:val="0"/>
        </w:numPr>
        <w:ind w:left="360" w:hanging="360"/>
      </w:pPr>
      <w:r>
        <w:t>•     Hugging Face Libraries –</w:t>
      </w:r>
    </w:p>
    <w:p w14:paraId="4566DE0C" w14:textId="65B0FE58" w:rsidR="003C654E" w:rsidRDefault="003C654E" w:rsidP="003C654E">
      <w:pPr>
        <w:pStyle w:val="ListNumber"/>
        <w:numPr>
          <w:ilvl w:val="0"/>
          <w:numId w:val="0"/>
        </w:numPr>
        <w:ind w:firstLine="360"/>
      </w:pPr>
      <w:r>
        <w:t>transformers</w:t>
      </w:r>
    </w:p>
    <w:p w14:paraId="166152B8" w14:textId="44C124F8" w:rsidR="003C654E" w:rsidRDefault="003C654E" w:rsidP="003C654E">
      <w:pPr>
        <w:pStyle w:val="ListNumber"/>
        <w:numPr>
          <w:ilvl w:val="0"/>
          <w:numId w:val="0"/>
        </w:numPr>
        <w:ind w:left="360"/>
      </w:pPr>
      <w:r>
        <w:t>accelerate</w:t>
      </w:r>
    </w:p>
    <w:p w14:paraId="2EAF26F3" w14:textId="0C4DA0B3" w:rsidR="003C654E" w:rsidRDefault="003C654E" w:rsidP="003C654E">
      <w:pPr>
        <w:pStyle w:val="ListNumber"/>
        <w:numPr>
          <w:ilvl w:val="0"/>
          <w:numId w:val="0"/>
        </w:numPr>
        <w:ind w:left="360"/>
      </w:pPr>
      <w:proofErr w:type="spellStart"/>
      <w:r>
        <w:t>bitsandbytes</w:t>
      </w:r>
      <w:proofErr w:type="spellEnd"/>
    </w:p>
    <w:p w14:paraId="10760468" w14:textId="05432FC8" w:rsidR="003C654E" w:rsidRDefault="003C654E" w:rsidP="003C654E">
      <w:pPr>
        <w:pStyle w:val="ListNumber"/>
        <w:numPr>
          <w:ilvl w:val="0"/>
          <w:numId w:val="0"/>
        </w:numPr>
        <w:ind w:left="360" w:hanging="360"/>
      </w:pPr>
      <w:r>
        <w:t xml:space="preserve">•     CUDA Toolkit + NVIDIA Drivers (if using GPU) – For GPU acceleration with </w:t>
      </w:r>
      <w:proofErr w:type="spellStart"/>
      <w:r>
        <w:t>PyTorc</w:t>
      </w:r>
      <w:proofErr w:type="spellEnd"/>
    </w:p>
    <w:p w14:paraId="3C228C51" w14:textId="77777777" w:rsidR="003C654E" w:rsidRDefault="003C654E" w:rsidP="003C654E">
      <w:pPr>
        <w:pStyle w:val="ListNumber"/>
        <w:numPr>
          <w:ilvl w:val="0"/>
          <w:numId w:val="0"/>
        </w:numPr>
      </w:pPr>
    </w:p>
    <w:p w14:paraId="6194C613" w14:textId="77777777" w:rsidR="00E506BB" w:rsidRDefault="00D54527">
      <w:pPr>
        <w:pStyle w:val="Heading1"/>
      </w:pPr>
      <w:r>
        <w:t>5. Folder Structure</w:t>
      </w:r>
    </w:p>
    <w:p w14:paraId="237FA594" w14:textId="08EB43F3" w:rsidR="00E506BB" w:rsidRDefault="00D54527">
      <w:proofErr w:type="gramStart"/>
      <w:r>
        <w:t>project-root/</w:t>
      </w:r>
      <w:r w:rsidR="004B76F4">
        <w:br/>
      </w:r>
      <w:proofErr w:type="gramEnd"/>
      <w:r w:rsidR="004B76F4">
        <w:t>│── static</w:t>
      </w:r>
      <w:r>
        <w:t xml:space="preserve">          # Main application </w:t>
      </w:r>
      <w:r w:rsidR="004B76F4">
        <w:t>script</w:t>
      </w:r>
      <w:r w:rsidR="004B76F4">
        <w:br/>
        <w:t>│── templates</w:t>
      </w:r>
      <w:r>
        <w:t xml:space="preserve">  </w:t>
      </w:r>
      <w:r w:rsidR="004B76F4">
        <w:t xml:space="preserve">   # Dependencies</w:t>
      </w:r>
      <w:r w:rsidR="004B76F4">
        <w:br/>
        <w:t>│── app.py</w:t>
      </w:r>
      <w:r>
        <w:t xml:space="preserve">             # Documentation</w:t>
      </w:r>
    </w:p>
    <w:p w14:paraId="3C544107" w14:textId="6907312F" w:rsidR="004B76F4" w:rsidRDefault="004B76F4" w:rsidP="004B76F4"/>
    <w:p w14:paraId="72FFD250" w14:textId="77777777" w:rsidR="00E506BB" w:rsidRDefault="00D54527">
      <w:pPr>
        <w:pStyle w:val="Heading1"/>
      </w:pPr>
      <w:r>
        <w:t>6. Running the Application</w:t>
      </w:r>
    </w:p>
    <w:p w14:paraId="74741857" w14:textId="3A2B005C" w:rsidR="004B76F4" w:rsidRPr="00815135" w:rsidRDefault="004B76F4" w:rsidP="00815135">
      <w:pPr>
        <w:pStyle w:val="ListParagraph"/>
        <w:numPr>
          <w:ilvl w:val="0"/>
          <w:numId w:val="19"/>
        </w:numPr>
        <w:rPr>
          <w:lang w:val="en-IN"/>
        </w:rPr>
      </w:pPr>
      <w:r w:rsidRPr="00815135">
        <w:rPr>
          <w:lang w:val="en-IN"/>
        </w:rPr>
        <w:t>Create a virtual environment for the project.</w:t>
      </w:r>
    </w:p>
    <w:p w14:paraId="24D6B30D" w14:textId="27A63BCD" w:rsidR="004B76F4" w:rsidRPr="00815135" w:rsidRDefault="004B76F4" w:rsidP="00815135">
      <w:pPr>
        <w:pStyle w:val="ListParagraph"/>
        <w:numPr>
          <w:ilvl w:val="0"/>
          <w:numId w:val="19"/>
        </w:numPr>
        <w:rPr>
          <w:lang w:val="en-IN"/>
        </w:rPr>
      </w:pPr>
      <w:r w:rsidRPr="00815135">
        <w:rPr>
          <w:lang w:val="en-IN"/>
        </w:rPr>
        <w:t>Activate the virtual environment.</w:t>
      </w:r>
    </w:p>
    <w:p w14:paraId="5B9FAD7F" w14:textId="4A9939FA" w:rsidR="004B76F4" w:rsidRPr="00815135" w:rsidRDefault="004B76F4" w:rsidP="00815135">
      <w:pPr>
        <w:pStyle w:val="ListParagraph"/>
        <w:numPr>
          <w:ilvl w:val="0"/>
          <w:numId w:val="19"/>
        </w:numPr>
        <w:rPr>
          <w:lang w:val="en-IN"/>
        </w:rPr>
      </w:pPr>
      <w:r w:rsidRPr="00815135">
        <w:rPr>
          <w:lang w:val="en-IN"/>
        </w:rPr>
        <w:t>Install all required libraries from the requirements file.</w:t>
      </w:r>
    </w:p>
    <w:p w14:paraId="17CFCEAF" w14:textId="7F8264C6" w:rsidR="004B76F4" w:rsidRPr="00815135" w:rsidRDefault="004B76F4" w:rsidP="00815135">
      <w:pPr>
        <w:pStyle w:val="ListParagraph"/>
        <w:numPr>
          <w:ilvl w:val="0"/>
          <w:numId w:val="19"/>
        </w:numPr>
        <w:rPr>
          <w:lang w:val="en-IN"/>
        </w:rPr>
      </w:pPr>
      <w:r w:rsidRPr="00815135">
        <w:rPr>
          <w:lang w:val="en-IN"/>
        </w:rPr>
        <w:t>Run the Flask application using python app.py.</w:t>
      </w:r>
    </w:p>
    <w:p w14:paraId="3908F4BC" w14:textId="77777777" w:rsidR="004B76F4" w:rsidRDefault="004B76F4"/>
    <w:p w14:paraId="25D5F6E3" w14:textId="77777777" w:rsidR="00E506BB" w:rsidRDefault="00D54527">
      <w:pPr>
        <w:pStyle w:val="Heading1"/>
      </w:pPr>
      <w:r>
        <w:t>7. API Documentation</w:t>
      </w:r>
    </w:p>
    <w:p w14:paraId="1C6D26BA" w14:textId="77777777" w:rsidR="00E506BB" w:rsidRDefault="00D54527">
      <w:r>
        <w:t>Currently only available through the Gradio UI. Future versions may expose FastAPI endpoints.</w:t>
      </w:r>
    </w:p>
    <w:p w14:paraId="22737341" w14:textId="77777777" w:rsidR="00E506BB" w:rsidRDefault="00D54527">
      <w:pPr>
        <w:pStyle w:val="Heading1"/>
      </w:pPr>
      <w:r>
        <w:t>8. Authentication</w:t>
      </w:r>
    </w:p>
    <w:p w14:paraId="42195B9B" w14:textId="77777777" w:rsidR="00E506BB" w:rsidRDefault="00D54527">
      <w:r>
        <w:t>Open app runs without authentication for demo purposes.</w:t>
      </w:r>
    </w:p>
    <w:p w14:paraId="61DC1EBA" w14:textId="77777777" w:rsidR="00E506BB" w:rsidRDefault="00D54527">
      <w:r>
        <w:lastRenderedPageBreak/>
        <w:t>Future enhancements may include login, role-based access, and teacher/student accounts.</w:t>
      </w:r>
    </w:p>
    <w:p w14:paraId="5493A21B" w14:textId="77777777" w:rsidR="00E506BB" w:rsidRDefault="00D54527">
      <w:pPr>
        <w:pStyle w:val="Heading1"/>
      </w:pPr>
      <w:r>
        <w:t>9. User Interface</w:t>
      </w:r>
    </w:p>
    <w:p w14:paraId="1386171A" w14:textId="77777777" w:rsidR="00815135" w:rsidRDefault="00815135" w:rsidP="00815135">
      <w:r>
        <w:t>Home Page (Index): Welcome and navigation links.</w:t>
      </w:r>
    </w:p>
    <w:p w14:paraId="66D8EA90" w14:textId="77777777" w:rsidR="00815135" w:rsidRDefault="00815135" w:rsidP="00815135">
      <w:r>
        <w:t>About Page: Information about the platform.</w:t>
      </w:r>
    </w:p>
    <w:p w14:paraId="114493F3" w14:textId="77777777" w:rsidR="00815135" w:rsidRDefault="00815135" w:rsidP="00815135">
      <w:r>
        <w:t>Services Page: List of available citizen services.</w:t>
      </w:r>
    </w:p>
    <w:p w14:paraId="25A1AFC6" w14:textId="77777777" w:rsidR="00815135" w:rsidRDefault="00815135" w:rsidP="00815135">
      <w:r>
        <w:t xml:space="preserve">Chat Interface: AI </w:t>
      </w:r>
      <w:proofErr w:type="spellStart"/>
      <w:r>
        <w:t>chatbot</w:t>
      </w:r>
      <w:proofErr w:type="spellEnd"/>
      <w:r>
        <w:t xml:space="preserve"> for real-time interaction.</w:t>
      </w:r>
    </w:p>
    <w:p w14:paraId="42FC00B3" w14:textId="77777777" w:rsidR="00815135" w:rsidRDefault="00815135" w:rsidP="00815135">
      <w:r>
        <w:t>Dashboard: Analytics and summaries for authorities.</w:t>
      </w:r>
    </w:p>
    <w:p w14:paraId="7D0D5412" w14:textId="77777777" w:rsidR="00815135" w:rsidRDefault="00815135" w:rsidP="00815135">
      <w:r>
        <w:t>Login/Registration Page: User authentication and session management.</w:t>
      </w:r>
    </w:p>
    <w:p w14:paraId="066CF289" w14:textId="76E94703" w:rsidR="00815135" w:rsidRDefault="00815135" w:rsidP="00815135">
      <w:r>
        <w:t>Static Elements: Navigation bar, footer, and input forms.</w:t>
      </w:r>
    </w:p>
    <w:p w14:paraId="43D70DD8" w14:textId="77777777" w:rsidR="00E506BB" w:rsidRDefault="00D54527">
      <w:pPr>
        <w:pStyle w:val="Heading1"/>
      </w:pPr>
      <w:r>
        <w:t>10. Testing</w:t>
      </w:r>
    </w:p>
    <w:p w14:paraId="34564671" w14:textId="6ABE662E" w:rsidR="00815135" w:rsidRDefault="00815135" w:rsidP="00815135">
      <w:pPr>
        <w:pStyle w:val="ListBullet"/>
      </w:pPr>
      <w:r>
        <w:t>Unit Testing: Check individual functions like AI response generation and data handling.</w:t>
      </w:r>
    </w:p>
    <w:p w14:paraId="604D2657" w14:textId="2D5122CC" w:rsidR="00815135" w:rsidRDefault="00815135" w:rsidP="00815135">
      <w:pPr>
        <w:pStyle w:val="ListBullet"/>
      </w:pPr>
      <w:r>
        <w:t>Integration Testing: Verify that frontend (HTML/CSS) and backend (Flask + AI) work together.</w:t>
      </w:r>
    </w:p>
    <w:p w14:paraId="392E1930" w14:textId="7CC995C7" w:rsidR="00815135" w:rsidRDefault="00815135" w:rsidP="00815135">
      <w:pPr>
        <w:pStyle w:val="ListBullet"/>
      </w:pPr>
      <w:r>
        <w:t>User Flow Testing: Test login, chat, feedback submission, and dashboard navigation.</w:t>
      </w:r>
    </w:p>
    <w:p w14:paraId="7D9CED00" w14:textId="5D72AAC4" w:rsidR="00815135" w:rsidRDefault="00815135" w:rsidP="00815135">
      <w:pPr>
        <w:pStyle w:val="ListBullet"/>
      </w:pPr>
      <w:r>
        <w:t>Performance Testing: Ensure AI responses are fast and system handles multiple users.</w:t>
      </w:r>
    </w:p>
    <w:p w14:paraId="28565029" w14:textId="3D878B25" w:rsidR="00815135" w:rsidRDefault="00815135" w:rsidP="00815135">
      <w:pPr>
        <w:pStyle w:val="ListBullet"/>
      </w:pPr>
      <w:r>
        <w:t>Debugging: Identify and fix errors in backend, frontend, or AI modules.</w:t>
      </w:r>
    </w:p>
    <w:p w14:paraId="6E562EA1" w14:textId="124DFC61" w:rsidR="00815135" w:rsidRDefault="00815135" w:rsidP="00815135">
      <w:pPr>
        <w:pStyle w:val="ListBullet"/>
      </w:pPr>
      <w:r>
        <w:t>Final Validation: Confirm the app works smoothly before deployment.</w:t>
      </w:r>
    </w:p>
    <w:p w14:paraId="7B9DE48A" w14:textId="77777777" w:rsidR="00E506BB" w:rsidRDefault="00D54527">
      <w:pPr>
        <w:pStyle w:val="Heading1"/>
      </w:pPr>
      <w:r>
        <w:t>11. Screenshots</w:t>
      </w:r>
    </w:p>
    <w:p w14:paraId="73556ABB" w14:textId="77777777" w:rsidR="00E506BB" w:rsidRDefault="00D54527">
      <w:r>
        <w:t>(*To be added after running the app and capturing UI screenshots.*)</w:t>
      </w:r>
    </w:p>
    <w:p w14:paraId="2EEC77A7" w14:textId="77777777" w:rsidR="00E506BB" w:rsidRDefault="00D54527">
      <w:pPr>
        <w:pStyle w:val="Heading1"/>
      </w:pPr>
      <w:r>
        <w:t>12. Known Issues</w:t>
      </w:r>
    </w:p>
    <w:p w14:paraId="3CD1B2E5" w14:textId="1C45D703" w:rsidR="00815135" w:rsidRDefault="00815135" w:rsidP="00815135">
      <w:pPr>
        <w:pStyle w:val="ListBullet"/>
      </w:pPr>
      <w:r>
        <w:t>High resource usage – Large AI models require lots of RAM/VRAM.</w:t>
      </w:r>
    </w:p>
    <w:p w14:paraId="5A39EA3C" w14:textId="26026202" w:rsidR="00815135" w:rsidRDefault="00815135" w:rsidP="00815135">
      <w:pPr>
        <w:pStyle w:val="ListBullet"/>
      </w:pPr>
      <w:r>
        <w:t>Slow CPU performance – Responses are slower without GPU.</w:t>
      </w:r>
    </w:p>
    <w:p w14:paraId="5E645D75" w14:textId="39038514" w:rsidR="00815135" w:rsidRDefault="00815135" w:rsidP="00815135">
      <w:pPr>
        <w:pStyle w:val="ListBullet"/>
      </w:pPr>
      <w:r>
        <w:t>Compatibility errors – Mismatched library or CUDA versions can cause failures.</w:t>
      </w:r>
    </w:p>
    <w:p w14:paraId="0FC9A4C8" w14:textId="2E29E550" w:rsidR="00815135" w:rsidRDefault="00815135" w:rsidP="00815135">
      <w:pPr>
        <w:pStyle w:val="ListBullet"/>
      </w:pPr>
      <w:proofErr w:type="spellStart"/>
      <w:r>
        <w:t>Chatbot</w:t>
      </w:r>
      <w:proofErr w:type="spellEnd"/>
      <w:r>
        <w:t xml:space="preserve"> limitations – AI may give incorrect or irrelevant answers.</w:t>
      </w:r>
    </w:p>
    <w:p w14:paraId="70F2CDD4" w14:textId="07F500CC" w:rsidR="00815135" w:rsidRDefault="00815135" w:rsidP="00815135">
      <w:pPr>
        <w:pStyle w:val="ListBullet"/>
      </w:pPr>
      <w:r>
        <w:t>Data handling &amp; security – Loss of chat history or user data vulnerability.</w:t>
      </w:r>
    </w:p>
    <w:p w14:paraId="001A588C" w14:textId="54D428B5" w:rsidR="00815135" w:rsidRDefault="00815135" w:rsidP="00815135">
      <w:pPr>
        <w:pStyle w:val="ListBullet"/>
      </w:pPr>
      <w:r>
        <w:t>Scalability &amp; performance – May struggle with many concurrent users.</w:t>
      </w:r>
    </w:p>
    <w:p w14:paraId="2D30E3DB" w14:textId="0DC39EC5" w:rsidR="00815135" w:rsidRDefault="00815135" w:rsidP="00815135">
      <w:pPr>
        <w:pStyle w:val="ListBullet"/>
      </w:pPr>
      <w:r>
        <w:t>Language &amp; accessibility issues – Multilingual or disability support may be limited.</w:t>
      </w:r>
    </w:p>
    <w:p w14:paraId="4928C34C" w14:textId="77777777" w:rsidR="00E506BB" w:rsidRDefault="00D54527">
      <w:pPr>
        <w:pStyle w:val="Heading1"/>
      </w:pPr>
      <w:r>
        <w:lastRenderedPageBreak/>
        <w:t>13. Future Enhancements</w:t>
      </w:r>
    </w:p>
    <w:p w14:paraId="055A83A9" w14:textId="3E2644BF" w:rsidR="00815135" w:rsidRDefault="00815135" w:rsidP="00815135">
      <w:pPr>
        <w:pStyle w:val="ListBullet"/>
      </w:pPr>
      <w:r>
        <w:t>Database Integration – Store chat history, feedback, and user data securely for persistence.</w:t>
      </w:r>
    </w:p>
    <w:p w14:paraId="619BBAD2" w14:textId="43CFEDF1" w:rsidR="00815135" w:rsidRDefault="00815135" w:rsidP="00815135">
      <w:pPr>
        <w:pStyle w:val="ListBullet"/>
      </w:pPr>
      <w:r>
        <w:t>Multilingual &amp; Accessibility Improvements – Support more languages, dialects, and accessibility features like screen readers and voice input.</w:t>
      </w:r>
    </w:p>
    <w:p w14:paraId="6FC099BA" w14:textId="16A0BDB6" w:rsidR="00815135" w:rsidRDefault="00815135" w:rsidP="00815135">
      <w:pPr>
        <w:pStyle w:val="ListBullet"/>
      </w:pPr>
      <w:r>
        <w:t>Cloud Deployment &amp; Scalability – Host on cloud platforms to handle large numbers of users efficiently.</w:t>
      </w:r>
    </w:p>
    <w:p w14:paraId="1E9B7514" w14:textId="2DB29457" w:rsidR="00815135" w:rsidRDefault="00815135" w:rsidP="00815135">
      <w:pPr>
        <w:pStyle w:val="ListBullet"/>
      </w:pPr>
      <w:r>
        <w:t>Performance Optimization – Optimize AI inference for faster responses on CPU and GPU.</w:t>
      </w:r>
    </w:p>
    <w:p w14:paraId="5E599EF1" w14:textId="3077B463" w:rsidR="00815135" w:rsidRDefault="00815135" w:rsidP="00815135">
      <w:pPr>
        <w:pStyle w:val="ListBullet"/>
      </w:pPr>
      <w:r>
        <w:t>Analytics &amp; Reporting – Add dashboards for authorities to monitor trends, complaints, and citizen sentiment.</w:t>
      </w:r>
    </w:p>
    <w:p w14:paraId="5D2C4BBA" w14:textId="2F336D33" w:rsidR="00815135" w:rsidRDefault="00815135" w:rsidP="00815135">
      <w:pPr>
        <w:pStyle w:val="ListBullet"/>
      </w:pPr>
      <w:r>
        <w:t>Security Enhancements – Encrypt data, implement authentication, and safeguard user privacy.</w:t>
      </w:r>
    </w:p>
    <w:sectPr w:rsidR="0081513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2E44572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9444704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08A60A05"/>
    <w:multiLevelType w:val="multilevel"/>
    <w:tmpl w:val="16AAD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B2E6122"/>
    <w:multiLevelType w:val="hybridMultilevel"/>
    <w:tmpl w:val="AD08B6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69A2685"/>
    <w:multiLevelType w:val="multilevel"/>
    <w:tmpl w:val="FD741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F3F4406"/>
    <w:multiLevelType w:val="multilevel"/>
    <w:tmpl w:val="DFD0B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C607066"/>
    <w:multiLevelType w:val="multilevel"/>
    <w:tmpl w:val="6D3C0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E2C5702"/>
    <w:multiLevelType w:val="hybridMultilevel"/>
    <w:tmpl w:val="84E250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557704C"/>
    <w:multiLevelType w:val="multilevel"/>
    <w:tmpl w:val="B2C49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1253AF8"/>
    <w:multiLevelType w:val="multilevel"/>
    <w:tmpl w:val="DC764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5CD400B"/>
    <w:multiLevelType w:val="multilevel"/>
    <w:tmpl w:val="2D58F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BBD6258"/>
    <w:multiLevelType w:val="multilevel"/>
    <w:tmpl w:val="31C26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1"/>
  </w:num>
  <w:num w:numId="11">
    <w:abstractNumId w:val="12"/>
  </w:num>
  <w:num w:numId="12">
    <w:abstractNumId w:val="15"/>
  </w:num>
  <w:num w:numId="13">
    <w:abstractNumId w:val="9"/>
  </w:num>
  <w:num w:numId="14">
    <w:abstractNumId w:val="13"/>
  </w:num>
  <w:num w:numId="15">
    <w:abstractNumId w:val="18"/>
  </w:num>
  <w:num w:numId="16">
    <w:abstractNumId w:val="16"/>
  </w:num>
  <w:num w:numId="17">
    <w:abstractNumId w:val="17"/>
  </w:num>
  <w:num w:numId="18">
    <w:abstractNumId w:val="10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0D434D"/>
    <w:rsid w:val="0015074B"/>
    <w:rsid w:val="001B7401"/>
    <w:rsid w:val="001E38DE"/>
    <w:rsid w:val="0029639D"/>
    <w:rsid w:val="00326F90"/>
    <w:rsid w:val="003C6417"/>
    <w:rsid w:val="003C654E"/>
    <w:rsid w:val="004B76F4"/>
    <w:rsid w:val="005C3392"/>
    <w:rsid w:val="00815135"/>
    <w:rsid w:val="009203F3"/>
    <w:rsid w:val="00986D15"/>
    <w:rsid w:val="00A07D4A"/>
    <w:rsid w:val="00AA1D8D"/>
    <w:rsid w:val="00B47730"/>
    <w:rsid w:val="00CB0664"/>
    <w:rsid w:val="00D3752E"/>
    <w:rsid w:val="00D54527"/>
    <w:rsid w:val="00E506BB"/>
    <w:rsid w:val="00F64BF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066407E"/>
  <w15:docId w15:val="{95135910-2229-443E-BCE1-E2F8722F2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D375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unhideWhenUsed/>
    <w:rsid w:val="004B76F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904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8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4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1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4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9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2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0143A85-B4CF-45E4-A9D6-7C6724B8A0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940</Words>
  <Characters>5364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6292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Dell</cp:lastModifiedBy>
  <cp:revision>2</cp:revision>
  <dcterms:created xsi:type="dcterms:W3CDTF">2025-09-13T09:28:00Z</dcterms:created>
  <dcterms:modified xsi:type="dcterms:W3CDTF">2025-09-13T09:28:00Z</dcterms:modified>
  <cp:category/>
</cp:coreProperties>
</file>